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Lúcio Motta</w:t>
      </w:r>
    </w:p>
    <w:p>
      <w:pPr>
        <w:pStyle w:val="IntenseQuote"/>
      </w:pPr>
      <w:r>
        <w:t>Back-End Developer</w:t>
      </w:r>
    </w:p>
    <w:p>
      <w:pPr>
        <w:pStyle w:val="Heading1"/>
      </w:pPr>
      <w:r>
        <w:t>Contato</w:t>
      </w:r>
    </w:p>
    <w:p>
      <w:r>
        <w:t>Email: dev.lucio0@gmail.com</w:t>
      </w:r>
    </w:p>
    <w:p>
      <w:r>
        <w:t>Telefone: (61) 9XXXX-XXXX</w:t>
      </w:r>
    </w:p>
    <w:p>
      <w:r>
        <w:t>LinkedIn: linkedin.com/in/lucio-motta-828613166</w:t>
      </w:r>
    </w:p>
    <w:p>
      <w:r>
        <w:t>GitHub: github.com/lucionmotta</w:t>
      </w:r>
    </w:p>
    <w:p>
      <w:r>
        <w:t>Portfólio: portifolio-lucio-motta.netlify.app</w:t>
      </w:r>
    </w:p>
    <w:p>
      <w:pPr>
        <w:pStyle w:val="Heading1"/>
      </w:pPr>
      <w:r>
        <w:t>Resumo Profissional</w:t>
      </w:r>
    </w:p>
    <w:p>
      <w:r>
        <w:t>Desenvolvedor Back-End com foco em SvelteKit e ReactJS. Atualmente estagiando na Polícia do Senado Federal com experiência prática em Oracle APEX, integração com APIs e manipulação de dados em bancos Oracle. Apaixonado por soluções seguras, escaláveis e orientadas a dados. Cria projetos com impacto real, aplicando boas práticas em desenvolvimento.</w:t>
      </w:r>
    </w:p>
    <w:p>
      <w:pPr>
        <w:pStyle w:val="Heading1"/>
      </w:pPr>
      <w:r>
        <w:t>Habilidades Técnicas</w:t>
      </w:r>
    </w:p>
    <w:p>
      <w:r>
        <w:t>• JavaScript, TypeScript, PHP, Python, PL/SQL</w:t>
      </w:r>
    </w:p>
    <w:p>
      <w:r>
        <w:t>• ReactJS, SvelteKit, Express.js, Streamlit</w:t>
      </w:r>
    </w:p>
    <w:p>
      <w:r>
        <w:t>• Oracle, PostgreSQL, MySQL</w:t>
      </w:r>
    </w:p>
    <w:p>
      <w:r>
        <w:t>• Git, Docker, Oracle JET, Power BI</w:t>
      </w:r>
    </w:p>
    <w:p>
      <w:r>
        <w:t>• REST APIs, Web Scraping, Machine Learning (scikit-learn), EmailJS</w:t>
      </w:r>
    </w:p>
    <w:p>
      <w:pPr>
        <w:pStyle w:val="Heading1"/>
      </w:pPr>
      <w:r>
        <w:t>Experiência Profissional</w:t>
      </w:r>
    </w:p>
    <w:p>
      <w:pPr>
        <w:pStyle w:val="Heading2"/>
      </w:pPr>
      <w:r>
        <w:t>Estagiário em Desenvolvimento de Sistemas</w:t>
      </w:r>
    </w:p>
    <w:p>
      <w:r>
        <w:t>Polícia do Senado Federal — 2024 - Atual</w:t>
      </w:r>
    </w:p>
    <w:p>
      <w:r>
        <w:t>• Desenvolvimento de sistemas internos com foco em segurança e confidencialidade.</w:t>
      </w:r>
    </w:p>
    <w:p>
      <w:r>
        <w:t>• Utilização prática de Oracle APEX e banco de dados Oracle.</w:t>
      </w:r>
    </w:p>
    <w:p>
      <w:r>
        <w:t>• Atuação com APIs e scripts em PL/SQL.</w:t>
      </w:r>
    </w:p>
    <w:p>
      <w:r>
        <w:t>• Vivência com metodologias ágeis.</w:t>
      </w:r>
    </w:p>
    <w:p>
      <w:pPr>
        <w:pStyle w:val="Heading1"/>
      </w:pPr>
      <w:r>
        <w:t>Educação</w:t>
      </w:r>
    </w:p>
    <w:p>
      <w:r>
        <w:t>Análise e Desenvolvimento de Sistemas — Instituição Estácio, DF (Em andamento)</w:t>
      </w:r>
    </w:p>
    <w:p>
      <w:pPr>
        <w:pStyle w:val="Heading1"/>
      </w:pPr>
      <w:r>
        <w:t>Projetos em Destaque</w:t>
      </w:r>
    </w:p>
    <w:p>
      <w:r>
        <w:t>TopBolões: Plataforma de apostas esportivas completa, feita do zero em PHP.</w:t>
      </w:r>
    </w:p>
    <w:p>
      <w:r>
        <w:t>Treino Turbo App: Aplicação ReactJS para controle de treinos de academia. (GitHub)</w:t>
      </w:r>
    </w:p>
    <w:p>
      <w:r>
        <w:t>Previsão de Preço de Pizza (ML): Machine Learning com Python para previsão de valores. (GitHub)</w:t>
      </w:r>
    </w:p>
    <w:p>
      <w:r>
        <w:t>Oral Care Dashboard: Streamlit + Python para análise de dados odontológicos. (GitHub)</w:t>
      </w:r>
    </w:p>
    <w:p>
      <w:r>
        <w:t>Site Pizzaria: Sistema completo com PHP e MySQL (GitHub)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